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4E55" w14:textId="77777777" w:rsidR="00E82DB3" w:rsidRDefault="00B61458">
      <w:r>
        <w:rPr>
          <w:b/>
          <w:sz w:val="36"/>
        </w:rPr>
        <w:t xml:space="preserve">        DEAR PROF. DR/Ahmed Ramadan</w:t>
      </w:r>
    </w:p>
    <w:p w14:paraId="13AAF929" w14:textId="77777777" w:rsidR="00E82DB3" w:rsidRDefault="00B61458">
      <w:r w:rsidRPr="002A78F1">
        <w:rPr>
          <w:sz w:val="28"/>
          <w:highlight w:val="darkGray"/>
        </w:rPr>
        <w:t xml:space="preserve">Patient name : </w:t>
      </w:r>
      <w:r w:rsidRPr="002A78F1">
        <w:rPr>
          <w:sz w:val="28"/>
          <w:highlight w:val="darkGray"/>
        </w:rPr>
        <w:t>أحمد</w:t>
      </w:r>
      <w:r w:rsidRPr="002A78F1">
        <w:rPr>
          <w:sz w:val="28"/>
          <w:highlight w:val="darkGray"/>
        </w:rPr>
        <w:t xml:space="preserve"> </w:t>
      </w:r>
      <w:r w:rsidRPr="002A78F1">
        <w:rPr>
          <w:sz w:val="28"/>
          <w:highlight w:val="darkGray"/>
        </w:rPr>
        <w:t>وليد</w:t>
      </w:r>
      <w:r w:rsidRPr="002A78F1">
        <w:rPr>
          <w:sz w:val="28"/>
          <w:highlight w:val="darkGray"/>
        </w:rPr>
        <w:t xml:space="preserve"> </w:t>
      </w:r>
      <w:r w:rsidRPr="002A78F1">
        <w:rPr>
          <w:sz w:val="28"/>
          <w:highlight w:val="darkGray"/>
        </w:rPr>
        <w:t>الدالي</w:t>
      </w:r>
      <w:r>
        <w:rPr>
          <w:sz w:val="28"/>
        </w:rPr>
        <w:t xml:space="preserve">                                          </w:t>
      </w:r>
      <w:r w:rsidRPr="002A78F1">
        <w:rPr>
          <w:sz w:val="28"/>
          <w:highlight w:val="darkGray"/>
        </w:rPr>
        <w:t>For lab use</w:t>
      </w:r>
      <w:r>
        <w:rPr>
          <w:sz w:val="28"/>
        </w:rPr>
        <w:br/>
        <w:t>Age : 21             sex : Male</w:t>
      </w:r>
      <w:r>
        <w:rPr>
          <w:sz w:val="28"/>
        </w:rPr>
        <w:t xml:space="preserve">                                Lab.Reference no. : 2/24</w:t>
      </w:r>
      <w:r>
        <w:rPr>
          <w:sz w:val="28"/>
        </w:rPr>
        <w:br/>
        <w:t>Receiving date : 9/5/24                                Previous biopsy no. : 147/23</w:t>
      </w:r>
      <w:r>
        <w:rPr>
          <w:sz w:val="28"/>
        </w:rPr>
        <w:br/>
        <w:t>Reporting date : 19/5/24</w:t>
      </w:r>
    </w:p>
    <w:p w14:paraId="21254B20" w14:textId="77777777" w:rsidR="00E82DB3" w:rsidRDefault="00B61458">
      <w:r>
        <w:rPr>
          <w:b/>
          <w:sz w:val="32"/>
          <w:u w:val="single"/>
        </w:rPr>
        <w:t xml:space="preserve">Nature of specimen : </w:t>
      </w:r>
    </w:p>
    <w:p w14:paraId="2EBFCB11" w14:textId="77777777" w:rsidR="00E82DB3" w:rsidRDefault="00B61458">
      <w:r>
        <w:rPr>
          <w:rFonts w:ascii="Bodoni MT" w:hAnsi="Bodoni MT"/>
          <w:sz w:val="28"/>
        </w:rPr>
        <w:t>D</w:t>
      </w:r>
      <w:r>
        <w:rPr>
          <w:rFonts w:ascii="Bodoni MT" w:hAnsi="Bodoni MT"/>
          <w:sz w:val="28"/>
        </w:rPr>
        <w:br/>
      </w:r>
      <w:r>
        <w:rPr>
          <w:rFonts w:ascii="Bodoni MT" w:hAnsi="Bodoni MT"/>
          <w:sz w:val="28"/>
        </w:rPr>
        <w:br/>
      </w:r>
    </w:p>
    <w:p w14:paraId="0EDE06BF" w14:textId="77777777" w:rsidR="00E82DB3" w:rsidRDefault="00B61458">
      <w:r>
        <w:rPr>
          <w:b/>
          <w:sz w:val="32"/>
          <w:u w:val="single"/>
        </w:rPr>
        <w:t xml:space="preserve">Gross : </w:t>
      </w:r>
    </w:p>
    <w:p w14:paraId="76B5905F" w14:textId="77777777" w:rsidR="00E82DB3" w:rsidRDefault="00B61458">
      <w:r>
        <w:rPr>
          <w:rFonts w:ascii="Arial" w:hAnsi="Arial"/>
          <w:sz w:val="28"/>
        </w:rPr>
        <w:t>A</w:t>
      </w:r>
      <w:r>
        <w:rPr>
          <w:rFonts w:ascii="Arial" w:hAnsi="Arial"/>
          <w:sz w:val="28"/>
        </w:rPr>
        <w:br/>
      </w:r>
      <w:r>
        <w:rPr>
          <w:rFonts w:ascii="Arial" w:hAnsi="Arial"/>
          <w:sz w:val="28"/>
        </w:rPr>
        <w:br/>
      </w:r>
    </w:p>
    <w:p w14:paraId="2E707530" w14:textId="77777777" w:rsidR="00E82DB3" w:rsidRDefault="00B61458">
      <w:r>
        <w:rPr>
          <w:b/>
          <w:sz w:val="32"/>
          <w:u w:val="single"/>
        </w:rPr>
        <w:t xml:space="preserve">Microscopic : </w:t>
      </w:r>
    </w:p>
    <w:p w14:paraId="2B4C82D6" w14:textId="77777777" w:rsidR="00E82DB3" w:rsidRDefault="00B61458">
      <w:r>
        <w:rPr>
          <w:rFonts w:ascii="Arial" w:hAnsi="Arial"/>
          <w:sz w:val="28"/>
        </w:rPr>
        <w:t>B</w:t>
      </w:r>
      <w:r>
        <w:rPr>
          <w:rFonts w:ascii="Arial" w:hAnsi="Arial"/>
          <w:sz w:val="28"/>
        </w:rPr>
        <w:br/>
      </w:r>
      <w:r>
        <w:rPr>
          <w:rFonts w:ascii="Arial" w:hAnsi="Arial"/>
          <w:sz w:val="28"/>
        </w:rPr>
        <w:br/>
      </w:r>
    </w:p>
    <w:p w14:paraId="314421C3" w14:textId="77777777" w:rsidR="00E82DB3" w:rsidRDefault="00B61458">
      <w:r>
        <w:rPr>
          <w:b/>
          <w:sz w:val="36"/>
          <w:u w:val="single"/>
        </w:rPr>
        <w:t xml:space="preserve">Conclusion : </w:t>
      </w:r>
    </w:p>
    <w:p w14:paraId="1DCFFD66" w14:textId="77777777" w:rsidR="00E82DB3" w:rsidRDefault="00B61458">
      <w:r>
        <w:rPr>
          <w:rFonts w:ascii="Arial" w:hAnsi="Arial"/>
          <w:b/>
          <w:sz w:val="32"/>
        </w:rPr>
        <w:t>C</w:t>
      </w:r>
      <w:r>
        <w:rPr>
          <w:rFonts w:ascii="Arial" w:hAnsi="Arial"/>
          <w:b/>
          <w:sz w:val="32"/>
        </w:rPr>
        <w:br/>
      </w:r>
      <w:r>
        <w:rPr>
          <w:rFonts w:ascii="Arial" w:hAnsi="Arial"/>
          <w:b/>
          <w:sz w:val="32"/>
        </w:rPr>
        <w:br/>
      </w:r>
    </w:p>
    <w:p w14:paraId="4F38F770" w14:textId="77777777" w:rsidR="00E82DB3" w:rsidRDefault="00B61458">
      <w:r>
        <w:rPr>
          <w:rFonts w:ascii="Bodoni MT" w:hAnsi="Bodoni MT"/>
          <w:b/>
          <w:sz w:val="32"/>
        </w:rPr>
        <w:t xml:space="preserve">              </w:t>
      </w:r>
      <w:r>
        <w:rPr>
          <w:rFonts w:ascii="Bodoni MT" w:hAnsi="Bodoni MT"/>
          <w:b/>
          <w:sz w:val="32"/>
        </w:rPr>
        <w:t xml:space="preserve">                                                        </w:t>
      </w:r>
      <w:r w:rsidRPr="002A78F1">
        <w:rPr>
          <w:rFonts w:ascii="Bodoni MT" w:hAnsi="Bodoni MT"/>
          <w:b/>
          <w:sz w:val="28"/>
          <w:szCs w:val="20"/>
          <w:highlight w:val="darkGray"/>
        </w:rPr>
        <w:t>SIGNATURE</w:t>
      </w:r>
      <w:r>
        <w:rPr>
          <w:rFonts w:ascii="Bodoni MT" w:hAnsi="Bodoni MT"/>
          <w:b/>
          <w:sz w:val="32"/>
        </w:rPr>
        <w:br/>
        <w:t xml:space="preserve">                                                                   Dr.Rehab Essia</w:t>
      </w:r>
      <w:r>
        <w:rPr>
          <w:rFonts w:ascii="Bodoni MT" w:hAnsi="Bodoni MT"/>
          <w:b/>
          <w:sz w:val="32"/>
        </w:rPr>
        <w:br/>
        <w:t xml:space="preserve">                                                              Dr.Eman El-Shenawy</w:t>
      </w:r>
      <w:r>
        <w:rPr>
          <w:rFonts w:ascii="Bodoni MT" w:hAnsi="Bodoni MT"/>
          <w:b/>
          <w:sz w:val="32"/>
        </w:rPr>
        <w:br/>
        <w:t xml:space="preserve">                           </w:t>
      </w:r>
      <w:r>
        <w:rPr>
          <w:rFonts w:ascii="Bodoni MT" w:hAnsi="Bodoni MT"/>
          <w:b/>
          <w:sz w:val="32"/>
        </w:rPr>
        <w:t xml:space="preserve">                                        Dr.Nesma Salah</w:t>
      </w:r>
    </w:p>
    <w:p w14:paraId="5779652B" w14:textId="77777777" w:rsidR="00E82DB3" w:rsidRDefault="00B61458">
      <w:r>
        <w:rPr>
          <w:b/>
          <w:sz w:val="24"/>
          <w:u w:val="single"/>
        </w:rPr>
        <w:t>تم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تسليم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المريض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عدد</w:t>
      </w:r>
      <w:r>
        <w:rPr>
          <w:b/>
          <w:sz w:val="24"/>
          <w:u w:val="single"/>
        </w:rPr>
        <w:t xml:space="preserve"> 3 </w:t>
      </w:r>
      <w:r>
        <w:rPr>
          <w:b/>
          <w:sz w:val="24"/>
          <w:u w:val="single"/>
        </w:rPr>
        <w:t>شرائح</w:t>
      </w:r>
    </w:p>
    <w:sectPr w:rsidR="00E82DB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73F93" w14:textId="77777777" w:rsidR="00B61458" w:rsidRDefault="00B61458" w:rsidP="002A78F1">
      <w:pPr>
        <w:spacing w:after="0" w:line="240" w:lineRule="auto"/>
      </w:pPr>
      <w:r>
        <w:separator/>
      </w:r>
    </w:p>
  </w:endnote>
  <w:endnote w:type="continuationSeparator" w:id="0">
    <w:p w14:paraId="1FB998D9" w14:textId="77777777" w:rsidR="00B61458" w:rsidRDefault="00B61458" w:rsidP="002A7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D3C87" w14:textId="77777777" w:rsidR="002A78F1" w:rsidRDefault="002A78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38A06" w14:textId="77777777" w:rsidR="002A78F1" w:rsidRDefault="002A78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EEF82" w14:textId="77777777" w:rsidR="002A78F1" w:rsidRDefault="002A78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9E61F" w14:textId="77777777" w:rsidR="00B61458" w:rsidRDefault="00B61458" w:rsidP="002A78F1">
      <w:pPr>
        <w:spacing w:after="0" w:line="240" w:lineRule="auto"/>
      </w:pPr>
      <w:r>
        <w:separator/>
      </w:r>
    </w:p>
  </w:footnote>
  <w:footnote w:type="continuationSeparator" w:id="0">
    <w:p w14:paraId="6628A2DE" w14:textId="77777777" w:rsidR="00B61458" w:rsidRDefault="00B61458" w:rsidP="002A7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7BB9" w14:textId="2A977B8F" w:rsidR="002A78F1" w:rsidRDefault="002A78F1">
    <w:pPr>
      <w:pStyle w:val="Header"/>
    </w:pPr>
    <w:r>
      <w:rPr>
        <w:noProof/>
      </w:rPr>
      <w:pict w14:anchorId="106BDA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977579" o:spid="_x0000_s1026" type="#_x0000_t75" style="position:absolute;margin-left:0;margin-top:0;width:6in;height:6in;z-index:-251657216;mso-position-horizontal:center;mso-position-horizontal-relative:margin;mso-position-vertical:center;mso-position-vertical-relative:margin" o:allowincell="f">
          <v:imagedata r:id="rId1" o:title="phot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473C4" w14:textId="1497A6B8" w:rsidR="002A78F1" w:rsidRDefault="002A78F1">
    <w:pPr>
      <w:pStyle w:val="Header"/>
    </w:pPr>
    <w:r>
      <w:rPr>
        <w:noProof/>
      </w:rPr>
      <w:pict w14:anchorId="18E39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977580" o:spid="_x0000_s1027" type="#_x0000_t75" style="position:absolute;margin-left:0;margin-top:0;width:6in;height:6in;z-index:-251656192;mso-position-horizontal:center;mso-position-horizontal-relative:margin;mso-position-vertical:center;mso-position-vertical-relative:margin" o:allowincell="f">
          <v:imagedata r:id="rId1" o:title="phot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79701" w14:textId="7E571B8D" w:rsidR="002A78F1" w:rsidRDefault="002A78F1">
    <w:pPr>
      <w:pStyle w:val="Header"/>
    </w:pPr>
    <w:r>
      <w:rPr>
        <w:noProof/>
      </w:rPr>
      <w:pict w14:anchorId="6EC8DB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977578" o:spid="_x0000_s1025" type="#_x0000_t75" style="position:absolute;margin-left:0;margin-top:0;width:6in;height:6in;z-index:-251658240;mso-position-horizontal:center;mso-position-horizontal-relative:margin;mso-position-vertical:center;mso-position-vertical-relative:margin" o:allowincell="f">
          <v:imagedata r:id="rId1" o:title="phot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78F1"/>
    <w:rsid w:val="00326F90"/>
    <w:rsid w:val="00AA1D8D"/>
    <w:rsid w:val="00B47730"/>
    <w:rsid w:val="00B61458"/>
    <w:rsid w:val="00CB0664"/>
    <w:rsid w:val="00E82D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7434C55B-7A9C-452D-A900-1F014CCD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احمد وليد ابراهيم نصر الدالى</cp:lastModifiedBy>
  <cp:revision>2</cp:revision>
  <dcterms:created xsi:type="dcterms:W3CDTF">2013-12-23T23:15:00Z</dcterms:created>
  <dcterms:modified xsi:type="dcterms:W3CDTF">2024-04-25T01:36:00Z</dcterms:modified>
  <cp:category/>
</cp:coreProperties>
</file>